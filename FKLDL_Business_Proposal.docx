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18" w:rsidRPr="00B12876" w:rsidRDefault="00774C52">
      <w:pPr>
        <w:pStyle w:val="Title"/>
        <w:rPr>
          <w:color w:val="0D0D0D" w:themeColor="text1" w:themeTint="F2"/>
        </w:rPr>
      </w:pPr>
      <w:r w:rsidRPr="00B12876">
        <w:rPr>
          <w:color w:val="0D0D0D" w:themeColor="text1" w:themeTint="F2"/>
        </w:rPr>
        <w:t>Business Proposal</w:t>
      </w:r>
    </w:p>
    <w:p w:rsidR="00AD6A18" w:rsidRDefault="00774C52">
      <w:pPr>
        <w:pStyle w:val="Heading1"/>
      </w:pPr>
      <w:r>
        <w:rPr>
          <w:color w:val="C80000"/>
        </w:rPr>
        <w:t>FKLDL Motor Shop</w:t>
      </w:r>
    </w:p>
    <w:p w:rsidR="00AD6A18" w:rsidRDefault="00774C52">
      <w:pPr>
        <w:pStyle w:val="Heading2"/>
      </w:pPr>
      <w:r>
        <w:rPr>
          <w:color w:val="C80000"/>
        </w:rPr>
        <w:t>I. Business Name</w:t>
      </w:r>
    </w:p>
    <w:p w:rsidR="00AD6A18" w:rsidRDefault="00774C52">
      <w:r>
        <w:t>FKLDL Motor Shop</w:t>
      </w:r>
    </w:p>
    <w:p w:rsidR="00AD6A18" w:rsidRDefault="00774C52">
      <w:pPr>
        <w:pStyle w:val="Heading2"/>
      </w:pPr>
      <w:r>
        <w:rPr>
          <w:color w:val="C80000"/>
        </w:rPr>
        <w:t>II. Logo</w:t>
      </w:r>
      <w:bookmarkStart w:id="0" w:name="_GoBack"/>
      <w:bookmarkEnd w:id="0"/>
    </w:p>
    <w:p w:rsidR="00AD6A18" w:rsidRDefault="00774C52">
      <w:r>
        <w:rPr>
          <w:noProof/>
          <w:lang w:val="en-PH" w:eastAsia="en-PH"/>
        </w:rPr>
        <w:drawing>
          <wp:inline distT="0" distB="0" distL="0" distR="0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d3aec1-04a2-4ef9-8fbd-96610a26c6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18" w:rsidRDefault="00774C52">
      <w:pPr>
        <w:pStyle w:val="Heading2"/>
      </w:pPr>
      <w:r>
        <w:rPr>
          <w:color w:val="C80000"/>
        </w:rPr>
        <w:t>III. Objective</w:t>
      </w:r>
    </w:p>
    <w:p w:rsidR="00AD6A18" w:rsidRDefault="00774C52">
      <w:r>
        <w:t>To provide affordable, reliable, and quality motorcycle parts, accessories, and services for riders in Pasig and nearby areas.</w:t>
      </w:r>
    </w:p>
    <w:p w:rsidR="00AD6A18" w:rsidRDefault="00774C52">
      <w:pPr>
        <w:pStyle w:val="Heading2"/>
      </w:pPr>
      <w:r>
        <w:rPr>
          <w:color w:val="C80000"/>
        </w:rPr>
        <w:t>IV. Mission</w:t>
      </w:r>
    </w:p>
    <w:p w:rsidR="00AD6A18" w:rsidRDefault="00774C52">
      <w:r>
        <w:t>To serve every rider with trusted products and excellent services that ensure safety, performance, and satisfaction.</w:t>
      </w:r>
    </w:p>
    <w:p w:rsidR="00AD6A18" w:rsidRDefault="00774C52">
      <w:pPr>
        <w:pStyle w:val="Heading2"/>
      </w:pPr>
      <w:r>
        <w:rPr>
          <w:color w:val="C80000"/>
        </w:rPr>
        <w:t>V. Vision</w:t>
      </w:r>
    </w:p>
    <w:p w:rsidR="00AD6A18" w:rsidRDefault="00774C52">
      <w:r>
        <w:t>To become one of the most trusted and innovative motor shops in Metro Manila, offering complete motorcycle solutions.</w:t>
      </w:r>
    </w:p>
    <w:p w:rsidR="00AD6A18" w:rsidRDefault="00774C52">
      <w:pPr>
        <w:pStyle w:val="Heading2"/>
      </w:pPr>
      <w:r>
        <w:rPr>
          <w:color w:val="C80000"/>
        </w:rPr>
        <w:t>VI. Introduction</w:t>
      </w:r>
    </w:p>
    <w:p w:rsidR="00AD6A18" w:rsidRDefault="00774C52">
      <w:r>
        <w:t>FKLDL Motor Shop is a startup business created by a team of passionate individuals dedicated to motorcycles.</w:t>
      </w:r>
      <w:r>
        <w:br/>
        <w:t>The shop provides essential parts, stylish accessories, and expert services for all types of riders.</w:t>
      </w:r>
      <w:r>
        <w:br/>
        <w:t>Whether for daily commuting or long rides, FKLDL Motor Shop aims to be the go-to destination for quality motorcycle needs.</w:t>
      </w:r>
    </w:p>
    <w:p w:rsidR="00AD6A18" w:rsidRDefault="00774C52">
      <w:pPr>
        <w:pStyle w:val="Heading2"/>
      </w:pPr>
      <w:r>
        <w:rPr>
          <w:color w:val="C80000"/>
        </w:rPr>
        <w:lastRenderedPageBreak/>
        <w:t>VII. Products and Services</w:t>
      </w:r>
    </w:p>
    <w:p w:rsidR="00AD6A18" w:rsidRDefault="00774C52">
      <w:pPr>
        <w:pStyle w:val="ListBullet"/>
      </w:pPr>
      <w:r>
        <w:t>Motorcycle Parts – brakes, tires, engine components, and other essential replacements.</w:t>
      </w:r>
    </w:p>
    <w:p w:rsidR="00AD6A18" w:rsidRDefault="00774C52">
      <w:pPr>
        <w:pStyle w:val="ListBullet"/>
      </w:pPr>
      <w:r>
        <w:t>Accessories – helmets, gloves, lights, decals, and style-enhancing items.</w:t>
      </w:r>
    </w:p>
    <w:p w:rsidR="00AD6A18" w:rsidRDefault="00774C52">
      <w:pPr>
        <w:pStyle w:val="ListBullet"/>
      </w:pPr>
      <w:r>
        <w:t>Maintenance Services – oil changes, tune-ups, tire replacement, and minor repairs.</w:t>
      </w:r>
    </w:p>
    <w:p w:rsidR="00AD6A18" w:rsidRDefault="00774C52">
      <w:pPr>
        <w:pStyle w:val="ListBullet"/>
      </w:pPr>
      <w:r>
        <w:t>Customization – basic upgrades and aesthetic modifications for riders who want a personalized touch.</w:t>
      </w:r>
    </w:p>
    <w:p w:rsidR="00AD6A18" w:rsidRDefault="00774C52">
      <w:pPr>
        <w:pStyle w:val="Heading2"/>
      </w:pPr>
      <w:r>
        <w:rPr>
          <w:color w:val="C80000"/>
        </w:rPr>
        <w:t>VIII. Scope and Limitation</w:t>
      </w:r>
    </w:p>
    <w:p w:rsidR="00AD6A18" w:rsidRDefault="00774C52">
      <w:r>
        <w:t>Scope:</w:t>
      </w:r>
    </w:p>
    <w:p w:rsidR="00AD6A18" w:rsidRDefault="00774C52">
      <w:pPr>
        <w:pStyle w:val="ListBullet"/>
      </w:pPr>
      <w:r>
        <w:t>Serves motorcycle owners primarily in Pasig City and surrounding areas.</w:t>
      </w:r>
    </w:p>
    <w:p w:rsidR="00AD6A18" w:rsidRDefault="00774C52">
      <w:pPr>
        <w:pStyle w:val="ListBullet"/>
      </w:pPr>
      <w:r>
        <w:t>Focused on small to mid-range motorcycles, including popular commuter models.</w:t>
      </w:r>
    </w:p>
    <w:p w:rsidR="00AD6A18" w:rsidRDefault="00774C52">
      <w:r>
        <w:t>Limitation:</w:t>
      </w:r>
    </w:p>
    <w:p w:rsidR="00AD6A18" w:rsidRDefault="00774C52">
      <w:pPr>
        <w:pStyle w:val="ListBullet"/>
      </w:pPr>
      <w:r>
        <w:t>Currently limited to a single physical store.</w:t>
      </w:r>
    </w:p>
    <w:p w:rsidR="00AD6A18" w:rsidRDefault="00774C52">
      <w:pPr>
        <w:pStyle w:val="ListBullet"/>
      </w:pPr>
      <w:r>
        <w:t>Expansion to larger motorcycle types and a wider product line will depend on market growth and future investment.</w:t>
      </w:r>
    </w:p>
    <w:p w:rsidR="00AD6A18" w:rsidRDefault="00774C52">
      <w:pPr>
        <w:pStyle w:val="Heading2"/>
      </w:pPr>
      <w:r>
        <w:rPr>
          <w:color w:val="C80000"/>
        </w:rPr>
        <w:t>IX. Market Target</w:t>
      </w:r>
    </w:p>
    <w:p w:rsidR="00AD6A18" w:rsidRDefault="00774C52">
      <w:r>
        <w:t>Motorcycle owners and riders in Pasig and nearby areas (Cainta, Mandaluyong, Marikina, etc.).</w:t>
      </w:r>
      <w:r>
        <w:br/>
        <w:t>Delivery riders, commuters, and motorcycle enthusiasts looking for quality yet affordable products.</w:t>
      </w:r>
    </w:p>
    <w:p w:rsidR="00AD6A18" w:rsidRDefault="00774C52">
      <w:pPr>
        <w:pStyle w:val="Heading2"/>
      </w:pPr>
      <w:r>
        <w:rPr>
          <w:color w:val="C80000"/>
        </w:rPr>
        <w:t>X. Competitive Advantage</w:t>
      </w:r>
    </w:p>
    <w:p w:rsidR="00AD6A18" w:rsidRDefault="00774C52">
      <w:pPr>
        <w:pStyle w:val="ListBullet"/>
      </w:pPr>
      <w:r>
        <w:t>Affordable but high-quality products.</w:t>
      </w:r>
    </w:p>
    <w:p w:rsidR="00AD6A18" w:rsidRDefault="00774C52">
      <w:pPr>
        <w:pStyle w:val="ListBullet"/>
      </w:pPr>
      <w:r>
        <w:t>Friendly and expert staff with passion for motorcycles.</w:t>
      </w:r>
    </w:p>
    <w:p w:rsidR="00AD6A18" w:rsidRDefault="00774C52">
      <w:pPr>
        <w:pStyle w:val="ListBullet"/>
      </w:pPr>
      <w:r>
        <w:t>Convenient Pasig location for easy access</w:t>
      </w:r>
    </w:p>
    <w:p w:rsidR="00AD6A18" w:rsidRDefault="00774C52">
      <w:pPr>
        <w:pStyle w:val="ListBullet"/>
      </w:pPr>
      <w:r>
        <w:t>Focus on customer trust and long-term relationships.</w:t>
      </w:r>
    </w:p>
    <w:p w:rsidR="00AD6A18" w:rsidRDefault="00774C52">
      <w:pPr>
        <w:pStyle w:val="Heading2"/>
      </w:pPr>
      <w:r>
        <w:rPr>
          <w:color w:val="C80000"/>
        </w:rPr>
        <w:t>XI. Financial Projection (Sample/Estimated)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B12876" w:rsidRPr="00B12876" w:rsidTr="00AD6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D6A18" w:rsidRPr="00B12876" w:rsidRDefault="00774C52">
            <w:pPr>
              <w:rPr>
                <w:color w:val="C00000"/>
              </w:rPr>
            </w:pPr>
            <w:r w:rsidRPr="00B12876">
              <w:rPr>
                <w:color w:val="C00000"/>
              </w:rPr>
              <w:t>Category</w:t>
            </w:r>
          </w:p>
        </w:tc>
        <w:tc>
          <w:tcPr>
            <w:tcW w:w="4320" w:type="dxa"/>
          </w:tcPr>
          <w:p w:rsidR="00AD6A18" w:rsidRPr="00B12876" w:rsidRDefault="0077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B12876">
              <w:rPr>
                <w:color w:val="C00000"/>
              </w:rPr>
              <w:t>Amount (₱)</w:t>
            </w:r>
          </w:p>
        </w:tc>
      </w:tr>
      <w:tr w:rsidR="00B12876" w:rsidRPr="00B12876" w:rsidTr="00AD6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D6A18" w:rsidRPr="00B12876" w:rsidRDefault="00774C52">
            <w:pPr>
              <w:rPr>
                <w:color w:val="C00000"/>
              </w:rPr>
            </w:pPr>
            <w:r w:rsidRPr="00B12876">
              <w:rPr>
                <w:color w:val="C00000"/>
              </w:rPr>
              <w:t>Initial Capital Requirement</w:t>
            </w:r>
          </w:p>
        </w:tc>
        <w:tc>
          <w:tcPr>
            <w:tcW w:w="4320" w:type="dxa"/>
          </w:tcPr>
          <w:p w:rsidR="00AD6A18" w:rsidRPr="00B12876" w:rsidRDefault="0077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B12876">
              <w:rPr>
                <w:color w:val="C00000"/>
              </w:rPr>
              <w:t>300,000 – 500,000</w:t>
            </w:r>
          </w:p>
        </w:tc>
      </w:tr>
      <w:tr w:rsidR="00B12876" w:rsidRPr="00B12876" w:rsidTr="00AD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D6A18" w:rsidRPr="00B12876" w:rsidRDefault="00774C52">
            <w:pPr>
              <w:rPr>
                <w:color w:val="C00000"/>
              </w:rPr>
            </w:pPr>
            <w:r w:rsidRPr="00B12876">
              <w:rPr>
                <w:color w:val="C00000"/>
              </w:rPr>
              <w:t>Expected Monthly Operating Cost</w:t>
            </w:r>
          </w:p>
        </w:tc>
        <w:tc>
          <w:tcPr>
            <w:tcW w:w="4320" w:type="dxa"/>
          </w:tcPr>
          <w:p w:rsidR="00AD6A18" w:rsidRPr="00B12876" w:rsidRDefault="0077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B12876">
              <w:rPr>
                <w:color w:val="C00000"/>
              </w:rPr>
              <w:t>50,000 – 80,000</w:t>
            </w:r>
          </w:p>
        </w:tc>
      </w:tr>
      <w:tr w:rsidR="00B12876" w:rsidRPr="00B12876" w:rsidTr="00AD6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D6A18" w:rsidRPr="00B12876" w:rsidRDefault="00774C52">
            <w:pPr>
              <w:rPr>
                <w:color w:val="C00000"/>
              </w:rPr>
            </w:pPr>
            <w:r w:rsidRPr="00B12876">
              <w:rPr>
                <w:color w:val="C00000"/>
              </w:rPr>
              <w:t>Estimated Monthly Revenue (Year 1)</w:t>
            </w:r>
          </w:p>
        </w:tc>
        <w:tc>
          <w:tcPr>
            <w:tcW w:w="4320" w:type="dxa"/>
          </w:tcPr>
          <w:p w:rsidR="00AD6A18" w:rsidRPr="00B12876" w:rsidRDefault="0077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B12876">
              <w:rPr>
                <w:color w:val="C00000"/>
              </w:rPr>
              <w:t>80,000 – 120,000</w:t>
            </w:r>
          </w:p>
        </w:tc>
      </w:tr>
    </w:tbl>
    <w:p w:rsidR="00AD6A18" w:rsidRDefault="00774C52">
      <w:pPr>
        <w:pStyle w:val="Heading2"/>
      </w:pPr>
      <w:r>
        <w:rPr>
          <w:color w:val="C80000"/>
        </w:rPr>
        <w:t>XII. Future Plans</w:t>
      </w:r>
    </w:p>
    <w:p w:rsidR="00AD6A18" w:rsidRDefault="00774C52">
      <w:pPr>
        <w:pStyle w:val="ListBullet"/>
      </w:pPr>
      <w:r>
        <w:t>Develop an online ordering and delivery service.</w:t>
      </w:r>
    </w:p>
    <w:p w:rsidR="00AD6A18" w:rsidRDefault="00774C52">
      <w:pPr>
        <w:pStyle w:val="ListBullet"/>
      </w:pPr>
      <w:r>
        <w:t>Expand to a second branch in neighboring cities.</w:t>
      </w:r>
    </w:p>
    <w:p w:rsidR="00AD6A18" w:rsidRDefault="00774C52">
      <w:pPr>
        <w:pStyle w:val="ListBullet"/>
      </w:pPr>
      <w:r>
        <w:t>Offer premium motorcycle brands and exclusive accessories.</w:t>
      </w:r>
    </w:p>
    <w:p w:rsidR="00AD6A18" w:rsidRDefault="00774C52">
      <w:pPr>
        <w:pStyle w:val="ListBullet"/>
      </w:pPr>
      <w:r>
        <w:t>Partner with delivery companies for bulk parts and maintenance services.</w:t>
      </w:r>
    </w:p>
    <w:p w:rsidR="00AD6A18" w:rsidRDefault="00774C52">
      <w:pPr>
        <w:pStyle w:val="Heading2"/>
      </w:pPr>
      <w:r>
        <w:rPr>
          <w:color w:val="C80000"/>
        </w:rPr>
        <w:lastRenderedPageBreak/>
        <w:t>XIII. Digital Presence and Website Integration</w:t>
      </w:r>
    </w:p>
    <w:p w:rsidR="00AD6A18" w:rsidRDefault="00774C52">
      <w:r>
        <w:t>To strengthen customer reach and modernize operations, FKLDL Motor Shop will establish a strong online presence through a professionally designed website. The website will feature:</w:t>
      </w:r>
    </w:p>
    <w:p w:rsidR="00AD6A18" w:rsidRDefault="00774C52">
      <w:pPr>
        <w:pStyle w:val="ListBullet"/>
      </w:pPr>
      <w:r>
        <w:t>Homepage – Introduction of shop, mission, and featured services.</w:t>
      </w:r>
    </w:p>
    <w:p w:rsidR="00AD6A18" w:rsidRDefault="00774C52">
      <w:pPr>
        <w:pStyle w:val="ListBullet"/>
      </w:pPr>
      <w:r>
        <w:t>Product Catalog – Motorcycle parts and accessories with prices and images.</w:t>
      </w:r>
    </w:p>
    <w:p w:rsidR="00AD6A18" w:rsidRDefault="00774C52">
      <w:pPr>
        <w:pStyle w:val="ListBullet"/>
      </w:pPr>
      <w:r>
        <w:t>Online Ordering &amp; Delivery – Customers can place orders for delivery or pick-up.</w:t>
      </w:r>
    </w:p>
    <w:p w:rsidR="00AD6A18" w:rsidRDefault="00774C52">
      <w:pPr>
        <w:pStyle w:val="ListBullet"/>
      </w:pPr>
      <w:r>
        <w:t>Service Booking – Online appointment system for repairs and customization.</w:t>
      </w:r>
    </w:p>
    <w:p w:rsidR="00AD6A18" w:rsidRDefault="00774C52">
      <w:pPr>
        <w:pStyle w:val="ListBullet"/>
      </w:pPr>
      <w:r>
        <w:t>Customer Support – Live chat or inquiry form.</w:t>
      </w:r>
    </w:p>
    <w:p w:rsidR="00AD6A18" w:rsidRDefault="00774C52">
      <w:pPr>
        <w:pStyle w:val="ListBullet"/>
      </w:pPr>
      <w:r>
        <w:t>Testimonials &amp; Reviews – Showcase customer feedback</w:t>
      </w:r>
    </w:p>
    <w:p w:rsidR="00AD6A18" w:rsidRDefault="00774C52">
      <w:pPr>
        <w:pStyle w:val="ListBullet"/>
      </w:pPr>
      <w:r>
        <w:t>Blog Section – Motorcycle tips, safety guides, and product updates.</w:t>
      </w:r>
    </w:p>
    <w:p w:rsidR="00AD6A18" w:rsidRDefault="00774C52">
      <w:pPr>
        <w:pStyle w:val="Heading2"/>
      </w:pPr>
      <w:r>
        <w:rPr>
          <w:color w:val="C80000"/>
        </w:rPr>
        <w:t>XIV. Online Marketing Strategy</w:t>
      </w:r>
    </w:p>
    <w:p w:rsidR="00AD6A18" w:rsidRDefault="00774C52">
      <w:pPr>
        <w:pStyle w:val="ListBullet"/>
      </w:pPr>
      <w:r>
        <w:t>Search Engine Optimization (SEO): Rank higher on Google searches (e.g., “motorcycle shop in Pasig”).</w:t>
      </w:r>
    </w:p>
    <w:p w:rsidR="00AD6A18" w:rsidRDefault="00774C52">
      <w:pPr>
        <w:pStyle w:val="ListBullet"/>
      </w:pPr>
      <w:r>
        <w:t>Social Media Marketing: Active engagement on Facebook, Instagram, and TikTok.</w:t>
      </w:r>
    </w:p>
    <w:p w:rsidR="00AD6A18" w:rsidRDefault="00774C52">
      <w:pPr>
        <w:pStyle w:val="ListBullet"/>
      </w:pPr>
      <w:r>
        <w:t>Email Marketing: Send promos, newsletters, and service reminders.</w:t>
      </w:r>
    </w:p>
    <w:p w:rsidR="00AD6A18" w:rsidRDefault="00774C52">
      <w:pPr>
        <w:pStyle w:val="ListBullet"/>
      </w:pPr>
      <w:r>
        <w:t>Paid Ads: Use Facebook Ads and Google Ads to target riders in Metro Manila.</w:t>
      </w:r>
    </w:p>
    <w:p w:rsidR="00AD6A18" w:rsidRDefault="00774C52">
      <w:pPr>
        <w:pStyle w:val="Heading2"/>
      </w:pPr>
      <w:r>
        <w:rPr>
          <w:color w:val="C80000"/>
        </w:rPr>
        <w:t>XV. Website Benefits for FKLDL Motor Shop</w:t>
      </w:r>
    </w:p>
    <w:p w:rsidR="00AD6A18" w:rsidRDefault="00774C52">
      <w:pPr>
        <w:pStyle w:val="ListBullet"/>
      </w:pPr>
      <w:r>
        <w:t>Wider Reach – Attract customers nationwide</w:t>
      </w:r>
    </w:p>
    <w:p w:rsidR="00AD6A18" w:rsidRDefault="00774C52">
      <w:pPr>
        <w:pStyle w:val="ListBullet"/>
      </w:pPr>
      <w:r>
        <w:t>Convenience – Easy ordering and booking.</w:t>
      </w:r>
    </w:p>
    <w:p w:rsidR="00AD6A18" w:rsidRDefault="00774C52">
      <w:pPr>
        <w:pStyle w:val="ListBullet"/>
      </w:pPr>
      <w:r>
        <w:t>Branding – Professional online presence.</w:t>
      </w:r>
    </w:p>
    <w:p w:rsidR="00AD6A18" w:rsidRDefault="00774C52">
      <w:pPr>
        <w:pStyle w:val="ListBullet"/>
      </w:pPr>
      <w:r>
        <w:t>Data Analytics – Track customer behavior and improve sales strategy.</w:t>
      </w:r>
    </w:p>
    <w:p w:rsidR="00AD6A18" w:rsidRDefault="00774C52">
      <w:pPr>
        <w:pStyle w:val="Heading2"/>
      </w:pPr>
      <w:r>
        <w:rPr>
          <w:color w:val="C80000"/>
        </w:rPr>
        <w:t>XVI. Technical Requirements for Website</w:t>
      </w:r>
    </w:p>
    <w:p w:rsidR="00AD6A18" w:rsidRDefault="00774C52">
      <w:pPr>
        <w:pStyle w:val="ListBullet"/>
      </w:pPr>
      <w:r>
        <w:t>Domain &amp; Hosting: Secure domain name (e.g., fkdldmotorshop.com).</w:t>
      </w:r>
    </w:p>
    <w:p w:rsidR="00AD6A18" w:rsidRDefault="00774C52">
      <w:pPr>
        <w:pStyle w:val="ListBullet"/>
      </w:pPr>
      <w:r>
        <w:t>CMS Platform: WordPress, Shopify, or custom-built site.</w:t>
      </w:r>
    </w:p>
    <w:p w:rsidR="00AD6A18" w:rsidRDefault="00774C52">
      <w:pPr>
        <w:pStyle w:val="ListBullet"/>
      </w:pPr>
      <w:r>
        <w:t>Responsive Design: Mobile-friendly layout.</w:t>
      </w:r>
    </w:p>
    <w:p w:rsidR="00AD6A18" w:rsidRDefault="00774C52">
      <w:pPr>
        <w:pStyle w:val="ListBullet"/>
      </w:pPr>
      <w:r>
        <w:t>Security: SSL certificate and secure payment methods.</w:t>
      </w:r>
    </w:p>
    <w:p w:rsidR="00AD6A18" w:rsidRDefault="00774C52">
      <w:pPr>
        <w:pStyle w:val="ListBullet"/>
      </w:pPr>
      <w:r>
        <w:t>Integration: Connect with social media and delivery apps.</w:t>
      </w:r>
    </w:p>
    <w:p w:rsidR="00AD6A18" w:rsidRDefault="00774C52">
      <w:pPr>
        <w:pStyle w:val="Heading2"/>
      </w:pPr>
      <w:r>
        <w:rPr>
          <w:color w:val="C80000"/>
        </w:rPr>
        <w:t>XVII. Future Digital Expansion</w:t>
      </w:r>
    </w:p>
    <w:p w:rsidR="00AD6A18" w:rsidRDefault="00774C52">
      <w:pPr>
        <w:pStyle w:val="ListBullet"/>
      </w:pPr>
      <w:r>
        <w:t>Launch a Mobile App for easier access to products and services.</w:t>
      </w:r>
    </w:p>
    <w:p w:rsidR="00AD6A18" w:rsidRDefault="00774C52">
      <w:pPr>
        <w:pStyle w:val="ListBullet"/>
      </w:pPr>
      <w:r>
        <w:t>Introduce a Digital Loyalty Program with points and rewards.</w:t>
      </w:r>
    </w:p>
    <w:p w:rsidR="00AD6A18" w:rsidRDefault="00774C52">
      <w:pPr>
        <w:pStyle w:val="ListBullet"/>
      </w:pPr>
      <w:r>
        <w:t>Add AI Chatbots for 24/7 customer service.</w:t>
      </w:r>
    </w:p>
    <w:p w:rsidR="00AD6A18" w:rsidRDefault="00774C52">
      <w:pPr>
        <w:pStyle w:val="ListBullet"/>
      </w:pPr>
      <w:r>
        <w:t>Partner with Lazada, Shopee, or GrabMart for e-commerce expansion.</w:t>
      </w:r>
    </w:p>
    <w:p w:rsidR="00B12876" w:rsidRDefault="00B12876"/>
    <w:p w:rsidR="00B12876" w:rsidRDefault="00B12876"/>
    <w:p w:rsidR="00AD6A18" w:rsidRDefault="00774C52">
      <w:r>
        <w:lastRenderedPageBreak/>
        <w:br/>
        <w:t>Prepared by:</w:t>
      </w:r>
    </w:p>
    <w:p w:rsidR="00AD6A18" w:rsidRDefault="00774C52">
      <w:r>
        <w:t>Dale Serceña</w:t>
      </w:r>
    </w:p>
    <w:p w:rsidR="00AD6A18" w:rsidRDefault="00774C52">
      <w:r>
        <w:t>Francia Lyn Elpa</w:t>
      </w:r>
    </w:p>
    <w:p w:rsidR="00AD6A18" w:rsidRDefault="00774C52">
      <w:r>
        <w:t>Liezl Develuz</w:t>
      </w:r>
    </w:p>
    <w:p w:rsidR="00AD6A18" w:rsidRDefault="00774C52">
      <w:r>
        <w:t>Christopher Soriano</w:t>
      </w:r>
    </w:p>
    <w:p w:rsidR="00AD6A18" w:rsidRDefault="00774C52">
      <w:r>
        <w:t>Lyn Tila-on</w:t>
      </w:r>
    </w:p>
    <w:sectPr w:rsidR="00AD6A18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6E5" w:rsidRDefault="001356E5">
      <w:pPr>
        <w:spacing w:after="0" w:line="240" w:lineRule="auto"/>
      </w:pPr>
      <w:r>
        <w:separator/>
      </w:r>
    </w:p>
  </w:endnote>
  <w:endnote w:type="continuationSeparator" w:id="0">
    <w:p w:rsidR="001356E5" w:rsidRDefault="0013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7DF" w:rsidRDefault="00923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7DF" w:rsidRDefault="00923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7DF" w:rsidRDefault="0092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6E5" w:rsidRDefault="001356E5">
      <w:pPr>
        <w:spacing w:after="0" w:line="240" w:lineRule="auto"/>
      </w:pPr>
      <w:r>
        <w:separator/>
      </w:r>
    </w:p>
  </w:footnote>
  <w:footnote w:type="continuationSeparator" w:id="0">
    <w:p w:rsidR="001356E5" w:rsidRDefault="0013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7DF" w:rsidRDefault="009237DF">
    <w:pPr>
      <w:pStyle w:val="Header"/>
    </w:pPr>
    <w:r>
      <w:rPr>
        <w:noProof/>
        <w:lang w:val="en-PH"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1875pt;height:1875pt;z-index:-251657216;mso-position-horizontal:center;mso-position-horizontal-relative:margin;mso-position-vertical:center;mso-position-vertical-relative:margin" o:allowincell="f">
          <v:imagedata r:id="rId1" o:title="76017338-38e3-4861-8cca-cf1190c78be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A18" w:rsidRDefault="009237DF">
    <w:pPr>
      <w:pStyle w:val="Header"/>
      <w:jc w:val="center"/>
    </w:pPr>
    <w:r>
      <w:rPr>
        <w:noProof/>
        <w:lang w:val="en-PH"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1875pt;height:1875pt;z-index:-251656192;mso-position-horizontal:center;mso-position-horizontal-relative:margin;mso-position-vertical:center;mso-position-vertical-relative:margin" o:allowincell="f">
          <v:imagedata r:id="rId1" o:title="76017338-38e3-4861-8cca-cf1190c78be6" gain="19661f" blacklevel="22938f"/>
        </v:shape>
      </w:pict>
    </w:r>
    <w:r w:rsidR="00774C52">
      <w:t xml:space="preserve">   FKLDL Motor Shop Business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7DF" w:rsidRDefault="009237DF">
    <w:pPr>
      <w:pStyle w:val="Header"/>
    </w:pPr>
    <w:r>
      <w:rPr>
        <w:noProof/>
        <w:lang w:val="en-PH"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1875pt;height:1875pt;z-index:-251658240;mso-position-horizontal:center;mso-position-horizontal-relative:margin;mso-position-vertical:center;mso-position-vertical-relative:margin" o:allowincell="f">
          <v:imagedata r:id="rId1" o:title="76017338-38e3-4861-8cca-cf1190c78be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56E5"/>
    <w:rsid w:val="0015074B"/>
    <w:rsid w:val="0029639D"/>
    <w:rsid w:val="00326F90"/>
    <w:rsid w:val="00774C52"/>
    <w:rsid w:val="009237DF"/>
    <w:rsid w:val="00AA1D8D"/>
    <w:rsid w:val="00AD6A18"/>
    <w:rsid w:val="00B1287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  <w15:docId w15:val="{C29D33B9-2875-4FF3-BFDE-0B8AB340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022FD5-081F-4582-B544-814AE1B5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2025-10-02T12:47:00Z</dcterms:created>
  <dcterms:modified xsi:type="dcterms:W3CDTF">2025-10-02T13:00:00Z</dcterms:modified>
  <cp:category/>
</cp:coreProperties>
</file>